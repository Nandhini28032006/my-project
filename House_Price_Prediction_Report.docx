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House Price Prediction using Linear Regression</w:t>
      </w:r>
    </w:p>
    <w:p>
      <w:pPr>
        <w:pStyle w:val="Heading2"/>
      </w:pPr>
      <w:r>
        <w:t>Project Summary</w:t>
      </w:r>
    </w:p>
    <w:p>
      <w:r>
        <w:t>This project implements a Linear Regression model to predict the prices of houses using the House Prices: Advanced Regression Techniques dataset from Kaggle. The key features used for prediction include:</w:t>
        <w:br/>
        <w:br/>
        <w:t>- GrLivArea – Square footage of above-ground living space</w:t>
        <w:br/>
        <w:t>- BedroomAbvGr – Number of bedrooms above ground</w:t>
        <w:br/>
        <w:t>- FullBath – Number of full bathrooms above ground</w:t>
        <w:br/>
        <w:br/>
        <w:t>Using these features, a predictive model was developed and evaluated using Mean Squared Error (MSE) and R² Score. A scatter plot was also created to visually compare the actual vs predicted prices.</w:t>
      </w:r>
    </w:p>
    <w:p>
      <w:pPr>
        <w:pStyle w:val="Heading2"/>
      </w:pPr>
      <w:r>
        <w:t>Conclusion</w:t>
      </w:r>
    </w:p>
    <w:p>
      <w:r>
        <w:t>The project successfully demonstrates the application of Linear Regression in predicting housing prices based on key numerical features. The results showed a reasonably good fit, with the predicted prices closely aligning with the actual prices for many data points.</w:t>
        <w:br/>
        <w:br/>
        <w:t>The visualization confirmed that the model captures general price trends, although some predictions deviate, indicating areas for improvement using more advanced models or feature engineering.</w:t>
      </w:r>
    </w:p>
    <w:p>
      <w:pPr>
        <w:pStyle w:val="Heading2"/>
      </w:pPr>
      <w:r>
        <w:t>Future Scope</w:t>
      </w:r>
    </w:p>
    <w:p>
      <w:r>
        <w:t>- Add more predictive features (e.g., GarageArea, TotalBsmtSF, YearBuilt)</w:t>
        <w:br/>
        <w:t>- Use Polynomial Regression, Ridge, or Lasso Regression</w:t>
        <w:br/>
        <w:t>- Compare performance with Random Forest or Gradient Boosting</w:t>
        <w:br/>
        <w:t>- Build an interactive Streamlit web app to deploy the model</w:t>
        <w:br/>
        <w:t>- Perform cross-validation to improve generalization</w:t>
      </w:r>
    </w:p>
    <w:p>
      <w:pPr>
        <w:pStyle w:val="Heading2"/>
      </w:pPr>
      <w:r>
        <w:t>References</w:t>
      </w:r>
    </w:p>
    <w:p>
      <w:r>
        <w:t>- Kaggle Dataset: House Prices - Advanced Regression Techniques (https://www.kaggle.com/c/house-prices-advanced-regression-techniques)</w:t>
        <w:br/>
        <w:t>- Scikit-learn Documentation: https://scikit-learn.org/</w:t>
        <w:br/>
        <w:t>- Python Libraries: pandas, numpy, matplotlib, seaborn, scikit-learn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